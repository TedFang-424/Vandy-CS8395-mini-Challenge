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Debugging Mastery Problems - Set 3</w:t>
      </w:r>
    </w:p>
    <w:p>
      <w:pPr>
        <w:pStyle w:val="Heading2"/>
      </w:pPr>
      <w:r>
        <w:t>1</w:t>
      </w:r>
    </w:p>
    <w:p>
      <w:pPr>
        <w:pStyle w:val="Heading3"/>
      </w:pPr>
      <w:r>
        <w:t>Problem description:</w:t>
      </w:r>
    </w:p>
    <w:p>
      <w:r>
        <w:t>Write a function that calculates the area of a rectangle given its length and width.</w:t>
      </w:r>
    </w:p>
    <w:p>
      <w:pPr>
        <w:pStyle w:val="Heading3"/>
      </w:pPr>
      <w:r>
        <w:t>Buggy code:</w:t>
      </w:r>
    </w:p>
    <w:p>
      <w:r>
        <w:br/>
        <w:t>def rectangle_area(length, width):</w:t>
        <w:br/>
        <w:t xml:space="preserve">    return length + width</w:t>
        <w:br/>
      </w:r>
    </w:p>
    <w:p>
      <w:pPr>
        <w:pStyle w:val="Heading3"/>
      </w:pPr>
      <w:r>
        <w:t>One kind of right solution:</w:t>
      </w:r>
    </w:p>
    <w:p>
      <w:r>
        <w:br/>
        <w:t>def rectangle_area(length, width):</w:t>
        <w:br/>
        <w:t xml:space="preserve">    return length * width</w:t>
        <w:br/>
      </w:r>
    </w:p>
    <w:p>
      <w:pPr>
        <w:pStyle w:val="Heading2"/>
      </w:pPr>
      <w:r>
        <w:t>2</w:t>
      </w:r>
    </w:p>
    <w:p>
      <w:pPr>
        <w:pStyle w:val="Heading3"/>
      </w:pPr>
      <w:r>
        <w:t>Problem description:</w:t>
      </w:r>
    </w:p>
    <w:p>
      <w:r>
        <w:t>Write a function that calculates the perimeter of a rectangle given its length and width.</w:t>
      </w:r>
    </w:p>
    <w:p>
      <w:pPr>
        <w:pStyle w:val="Heading3"/>
      </w:pPr>
      <w:r>
        <w:t>Buggy code:</w:t>
      </w:r>
    </w:p>
    <w:p>
      <w:r>
        <w:br/>
        <w:t>def rectangle_perimeter(length, width):</w:t>
        <w:br/>
        <w:t xml:space="preserve">    return 2 * length + width</w:t>
        <w:br/>
      </w:r>
    </w:p>
    <w:p>
      <w:pPr>
        <w:pStyle w:val="Heading3"/>
      </w:pPr>
      <w:r>
        <w:t>One kind of right solution:</w:t>
      </w:r>
    </w:p>
    <w:p>
      <w:r>
        <w:br/>
        <w:t>def rectangle_perimeter(length, width):</w:t>
        <w:br/>
        <w:t xml:space="preserve">    return 2 * (length + width)</w:t>
        <w:br/>
      </w:r>
    </w:p>
    <w:p>
      <w:pPr>
        <w:pStyle w:val="Heading2"/>
      </w:pPr>
      <w:r>
        <w:t>3</w:t>
      </w:r>
    </w:p>
    <w:p>
      <w:pPr>
        <w:pStyle w:val="Heading3"/>
      </w:pPr>
      <w:r>
        <w:t>Problem description:</w:t>
      </w:r>
    </w:p>
    <w:p>
      <w:r>
        <w:t>Write a function that checks if a string contains any uppercase letters.</w:t>
      </w:r>
    </w:p>
    <w:p>
      <w:pPr>
        <w:pStyle w:val="Heading3"/>
      </w:pPr>
      <w:r>
        <w:t>Buggy code:</w:t>
      </w:r>
    </w:p>
    <w:p>
      <w:r>
        <w:br/>
        <w:t>def has_uppercase(s):</w:t>
        <w:br/>
        <w:t xml:space="preserve">    for char in s:</w:t>
        <w:br/>
        <w:t xml:space="preserve">        if char.isupper:</w:t>
        <w:br/>
        <w:t xml:space="preserve">            return True</w:t>
        <w:br/>
        <w:t xml:space="preserve">    return False</w:t>
        <w:br/>
      </w:r>
    </w:p>
    <w:p>
      <w:pPr>
        <w:pStyle w:val="Heading3"/>
      </w:pPr>
      <w:r>
        <w:t>One kind of right solution:</w:t>
      </w:r>
    </w:p>
    <w:p>
      <w:r>
        <w:br/>
        <w:t>def has_uppercase(s):</w:t>
        <w:br/>
        <w:t xml:space="preserve">    for char in s:</w:t>
        <w:br/>
        <w:t xml:space="preserve">        if char.isupper():</w:t>
        <w:br/>
        <w:t xml:space="preserve">            return True</w:t>
        <w:br/>
        <w:t xml:space="preserve">    return False</w:t>
        <w:br/>
      </w:r>
    </w:p>
    <w:p>
      <w:pPr>
        <w:pStyle w:val="Heading2"/>
      </w:pPr>
      <w:r>
        <w:t>4</w:t>
      </w:r>
    </w:p>
    <w:p>
      <w:pPr>
        <w:pStyle w:val="Heading3"/>
      </w:pPr>
      <w:r>
        <w:t>Problem description:</w:t>
      </w:r>
    </w:p>
    <w:p>
      <w:r>
        <w:t>Write a function that counts the number of vowels in a string.</w:t>
      </w:r>
    </w:p>
    <w:p>
      <w:pPr>
        <w:pStyle w:val="Heading3"/>
      </w:pPr>
      <w:r>
        <w:t>Buggy code:</w:t>
      </w:r>
    </w:p>
    <w:p>
      <w:r>
        <w:br/>
        <w:t>def count_vowels(s):</w:t>
        <w:br/>
        <w:t xml:space="preserve">    vowels = "AEIOUaeiou"</w:t>
        <w:br/>
        <w:t xml:space="preserve">    count = 0</w:t>
        <w:br/>
        <w:t xml:space="preserve">    for char in s:</w:t>
        <w:br/>
        <w:t xml:space="preserve">        if char == vowels:</w:t>
        <w:br/>
        <w:t xml:space="preserve">            count += 1</w:t>
        <w:br/>
        <w:t xml:space="preserve">    return count</w:t>
        <w:br/>
      </w:r>
    </w:p>
    <w:p>
      <w:pPr>
        <w:pStyle w:val="Heading3"/>
      </w:pPr>
      <w:r>
        <w:t>One kind of right solution:</w:t>
      </w:r>
    </w:p>
    <w:p>
      <w:r>
        <w:br/>
        <w:t>def count_vowels(s):</w:t>
        <w:br/>
        <w:t xml:space="preserve">    vowels = "AEIOUaeiou"</w:t>
        <w:br/>
        <w:t xml:space="preserve">    count = 0</w:t>
        <w:br/>
        <w:t xml:space="preserve">    for char in s:</w:t>
        <w:br/>
        <w:t xml:space="preserve">        if char in vowels:</w:t>
        <w:br/>
        <w:t xml:space="preserve">            count += 1</w:t>
        <w:br/>
        <w:t xml:space="preserve">    return count</w:t>
        <w:br/>
      </w:r>
    </w:p>
    <w:p>
      <w:pPr>
        <w:pStyle w:val="Heading2"/>
      </w:pPr>
      <w:r>
        <w:t>5</w:t>
      </w:r>
    </w:p>
    <w:p>
      <w:pPr>
        <w:pStyle w:val="Heading3"/>
      </w:pPr>
      <w:r>
        <w:t>Problem description:</w:t>
      </w:r>
    </w:p>
    <w:p>
      <w:r>
        <w:t>Write a function that returns the first recurring character in a string.</w:t>
      </w:r>
    </w:p>
    <w:p>
      <w:pPr>
        <w:pStyle w:val="Heading3"/>
      </w:pPr>
      <w:r>
        <w:t>Buggy code:</w:t>
      </w:r>
    </w:p>
    <w:p>
      <w:r>
        <w:br/>
        <w:t>def first_recurring_char(s):</w:t>
        <w:br/>
        <w:t xml:space="preserve">    seen = set()</w:t>
        <w:br/>
        <w:t xml:space="preserve">    for char in s:</w:t>
        <w:br/>
        <w:t xml:space="preserve">        if char not in seen:</w:t>
        <w:br/>
        <w:t xml:space="preserve">            return char</w:t>
        <w:br/>
        <w:t xml:space="preserve">        seen.add(char)</w:t>
        <w:br/>
        <w:t xml:space="preserve">    return None</w:t>
        <w:br/>
      </w:r>
    </w:p>
    <w:p>
      <w:pPr>
        <w:pStyle w:val="Heading3"/>
      </w:pPr>
      <w:r>
        <w:t>One kind of right solution:</w:t>
      </w:r>
    </w:p>
    <w:p>
      <w:r>
        <w:br/>
        <w:t>def first_recurring_char(s):</w:t>
        <w:br/>
        <w:t xml:space="preserve">    seen = set()</w:t>
        <w:br/>
        <w:t xml:space="preserve">    for char in s:</w:t>
        <w:br/>
        <w:t xml:space="preserve">        if char in seen:</w:t>
        <w:br/>
        <w:t xml:space="preserve">            return char</w:t>
        <w:br/>
        <w:t xml:space="preserve">        seen.add(char)</w:t>
        <w:br/>
        <w:t xml:space="preserve">    return None</w:t>
        <w:br/>
      </w:r>
    </w:p>
    <w:p>
      <w:pPr>
        <w:pStyle w:val="Heading2"/>
      </w:pPr>
      <w:r>
        <w:t>6</w:t>
      </w:r>
    </w:p>
    <w:p>
      <w:pPr>
        <w:pStyle w:val="Heading3"/>
      </w:pPr>
      <w:r>
        <w:t>Problem description:</w:t>
      </w:r>
    </w:p>
    <w:p>
      <w:r>
        <w:t>Write a function that flattens a nested list.</w:t>
      </w:r>
    </w:p>
    <w:p>
      <w:pPr>
        <w:pStyle w:val="Heading3"/>
      </w:pPr>
      <w:r>
        <w:t>Buggy code:</w:t>
      </w:r>
    </w:p>
    <w:p>
      <w:r>
        <w:br/>
        <w:t>def flatten(lst):</w:t>
        <w:br/>
        <w:t xml:space="preserve">    result = []</w:t>
        <w:br/>
        <w:t xml:space="preserve">    for item in lst:</w:t>
        <w:br/>
        <w:t xml:space="preserve">        if isinstance(item, list):</w:t>
        <w:br/>
        <w:t xml:space="preserve">            result.append(flatten(item))</w:t>
        <w:br/>
        <w:t xml:space="preserve">        else:</w:t>
        <w:br/>
        <w:t xml:space="preserve">            result.append(item)</w:t>
        <w:br/>
        <w:t xml:space="preserve">    return result</w:t>
        <w:br/>
      </w:r>
    </w:p>
    <w:p>
      <w:pPr>
        <w:pStyle w:val="Heading3"/>
      </w:pPr>
      <w:r>
        <w:t>One kind of right solution:</w:t>
      </w:r>
    </w:p>
    <w:p>
      <w:r>
        <w:br/>
        <w:t>def flatten(lst):</w:t>
        <w:br/>
        <w:t xml:space="preserve">    result = []</w:t>
        <w:br/>
        <w:t xml:space="preserve">    for item in lst:</w:t>
        <w:br/>
        <w:t xml:space="preserve">        if isinstance(item, list):</w:t>
        <w:br/>
        <w:t xml:space="preserve">            result.extend(flatten(item))</w:t>
        <w:br/>
        <w:t xml:space="preserve">        else:</w:t>
        <w:br/>
        <w:t xml:space="preserve">            result.append(item)</w:t>
        <w:br/>
        <w:t xml:space="preserve">    return result</w:t>
        <w:br/>
      </w:r>
    </w:p>
    <w:p>
      <w:pPr>
        <w:pStyle w:val="Heading2"/>
      </w:pPr>
      <w:r>
        <w:t>7</w:t>
      </w:r>
    </w:p>
    <w:p>
      <w:pPr>
        <w:pStyle w:val="Heading3"/>
      </w:pPr>
      <w:r>
        <w:t>Problem description:</w:t>
      </w:r>
    </w:p>
    <w:p>
      <w:r>
        <w:t>Implement a basic Binary Search function.</w:t>
      </w:r>
    </w:p>
    <w:p>
      <w:pPr>
        <w:pStyle w:val="Heading3"/>
      </w:pPr>
      <w:r>
        <w:t>Buggy code:</w:t>
      </w:r>
    </w:p>
    <w:p>
      <w:r>
        <w:br/>
        <w:t>def binary_search(arr, target):</w:t>
        <w:br/>
        <w:t xml:space="preserve">    low, high = 0, len(arr)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None</w:t>
        <w:br/>
      </w:r>
    </w:p>
    <w:p>
      <w:pPr>
        <w:pStyle w:val="Heading3"/>
      </w:pPr>
      <w:r>
        <w:t>One kind of right solution:</w:t>
      </w:r>
    </w:p>
    <w:p>
      <w:r>
        <w:br/>
        <w:t>def binary_search(arr, target):</w:t>
        <w:br/>
        <w:t xml:space="preserve">    low, high = 0,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None</w:t>
        <w:br/>
      </w:r>
    </w:p>
    <w:p>
      <w:pPr>
        <w:pStyle w:val="Heading2"/>
      </w:pPr>
      <w:r>
        <w:t>8</w:t>
      </w:r>
    </w:p>
    <w:p>
      <w:pPr>
        <w:pStyle w:val="Heading3"/>
      </w:pPr>
      <w:r>
        <w:t>Problem description:</w:t>
      </w:r>
    </w:p>
    <w:p>
      <w:r>
        <w:t>Write a function that returns the power of a number using recursion.</w:t>
      </w:r>
    </w:p>
    <w:p>
      <w:pPr>
        <w:pStyle w:val="Heading3"/>
      </w:pPr>
      <w:r>
        <w:t>Buggy code:</w:t>
      </w:r>
    </w:p>
    <w:p>
      <w:r>
        <w:br/>
        <w:t>def power(x, n):</w:t>
        <w:br/>
        <w:t xml:space="preserve">    if n == 0:</w:t>
        <w:br/>
        <w:t xml:space="preserve">        return 0</w:t>
        <w:br/>
        <w:t xml:space="preserve">    if n &lt; 0:</w:t>
        <w:br/>
        <w:t xml:space="preserve">        return 1 / power(x, -n)</w:t>
        <w:br/>
        <w:t xml:space="preserve">    half = power(x, n // 2)</w:t>
        <w:br/>
        <w:t xml:space="preserve">    if n % 2 == 0:</w:t>
        <w:br/>
        <w:t xml:space="preserve">        return half * half</w:t>
        <w:br/>
        <w:t xml:space="preserve">    else:</w:t>
        <w:br/>
        <w:t xml:space="preserve">        return half * half * x</w:t>
        <w:br/>
      </w:r>
    </w:p>
    <w:p>
      <w:pPr>
        <w:pStyle w:val="Heading3"/>
      </w:pPr>
      <w:r>
        <w:t>One kind of right solution:</w:t>
      </w:r>
    </w:p>
    <w:p>
      <w:r>
        <w:br/>
        <w:t>def power(x, n):</w:t>
        <w:br/>
        <w:t xml:space="preserve">    if n == 0:</w:t>
        <w:br/>
        <w:t xml:space="preserve">        return 1</w:t>
        <w:br/>
        <w:t xml:space="preserve">    if n &lt; 0:</w:t>
        <w:br/>
        <w:t xml:space="preserve">        return 1 / power(x, -n)</w:t>
        <w:br/>
        <w:t xml:space="preserve">    half = power(x, n // 2)</w:t>
        <w:br/>
        <w:t xml:space="preserve">    if n % 2 == 0:</w:t>
        <w:br/>
        <w:t xml:space="preserve">        return half * half</w:t>
        <w:br/>
        <w:t xml:space="preserve">    else:</w:t>
        <w:br/>
        <w:t xml:space="preserve">        return half * half * x</w:t>
        <w:br/>
      </w:r>
    </w:p>
    <w:p>
      <w:pPr>
        <w:pStyle w:val="Heading2"/>
      </w:pPr>
      <w:r>
        <w:t>9</w:t>
      </w:r>
    </w:p>
    <w:p>
      <w:pPr>
        <w:pStyle w:val="Heading3"/>
      </w:pPr>
      <w:r>
        <w:t>Problem description:</w:t>
      </w:r>
    </w:p>
    <w:p>
      <w:r>
        <w:t>Implement a Merge Sort algorithm.</w:t>
      </w:r>
    </w:p>
    <w:p>
      <w:pPr>
        <w:pStyle w:val="Heading3"/>
      </w:pPr>
      <w:r>
        <w:t>Buggy code:</w:t>
      </w:r>
    </w:p>
    <w:p>
      <w:r>
        <w:br/>
        <w:t>class TrieNode:</w:t>
        <w:br/>
        <w:t xml:space="preserve">    def __init__(self):</w:t>
        <w:br/>
        <w:t xml:space="preserve">        self.children = {}</w:t>
        <w:br/>
        <w:t xml:space="preserve">        self.is_end_of_word = False</w:t>
        <w:br/>
        <w:br/>
        <w:t>class Trie:</w:t>
        <w:br/>
        <w:t xml:space="preserve">    def __init__(self):</w:t>
        <w:br/>
        <w:t xml:space="preserve">        self.root = TrieNode()</w:t>
        <w:br/>
        <w:br/>
        <w:t xml:space="preserve">    def insert(self,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node.children[char] = TrieNode()</w:t>
        <w:br/>
        <w:t xml:space="preserve">            node = node.children[char]</w:t>
        <w:br/>
        <w:br/>
        <w:t xml:space="preserve">    def search(self,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return False</w:t>
        <w:br/>
        <w:t xml:space="preserve">            node = node.children[char]</w:t>
        <w:br/>
        <w:t xml:space="preserve">        return node.is_end_of_word</w:t>
        <w:br/>
      </w:r>
    </w:p>
    <w:p>
      <w:pPr>
        <w:pStyle w:val="Heading3"/>
      </w:pPr>
      <w:r>
        <w:t>One kind of right solution:</w:t>
      </w:r>
    </w:p>
    <w:p>
      <w:r>
        <w:br/>
        <w:t>def merge_sort(arr):</w:t>
        <w:br/>
        <w:t xml:space="preserve">    if len(arr) &lt;= 1:</w:t>
        <w:br/>
        <w:t xml:space="preserve">        return arr</w:t>
        <w:br/>
        <w:t xml:space="preserve">    mid = len(arr) // 2</w:t>
        <w:br/>
        <w:t xml:space="preserve">    left_half = merge_sort(arr[:mid])</w:t>
        <w:br/>
        <w:t xml:space="preserve">    right_half = merge_sort(arr[mid:])</w:t>
        <w:br/>
        <w:t xml:space="preserve">    return merge(left_half, right_half)</w:t>
        <w:br/>
        <w:br/>
        <w:t>def merge(left, right):</w:t>
        <w:br/>
        <w:t xml:space="preserve">    result = []</w:t>
        <w:br/>
        <w:t xml:space="preserve">    i = j = 0</w:t>
        <w:br/>
        <w:t xml:space="preserve">    while i &lt; len(left) and j &lt; len(right):</w:t>
        <w:br/>
        <w:t xml:space="preserve">        if left[i] &lt; right[j]:</w:t>
        <w:br/>
        <w:t xml:space="preserve">            result.append(left[i])</w:t>
        <w:br/>
        <w:t xml:space="preserve">            i += 1</w:t>
        <w:br/>
        <w:t xml:space="preserve">        else:</w:t>
        <w:br/>
        <w:t xml:space="preserve">            result.append(right[j])</w:t>
        <w:br/>
        <w:t xml:space="preserve">            j += 1</w:t>
        <w:br/>
        <w:t xml:space="preserve">    result.extend(left[i:])</w:t>
        <w:br/>
        <w:t xml:space="preserve">    result.extend(right[j:])</w:t>
        <w:br/>
        <w:t xml:space="preserve">    return result</w:t>
        <w:br/>
      </w:r>
    </w:p>
    <w:p>
      <w:pPr>
        <w:pStyle w:val="Heading2"/>
      </w:pPr>
      <w:r>
        <w:t>10</w:t>
      </w:r>
    </w:p>
    <w:p>
      <w:pPr>
        <w:pStyle w:val="Heading3"/>
      </w:pPr>
      <w:r>
        <w:t>Problem description:</w:t>
      </w:r>
    </w:p>
    <w:p>
      <w:r>
        <w:t>Write a function that finds the longest substring without repeating characters.</w:t>
      </w:r>
    </w:p>
    <w:p>
      <w:pPr>
        <w:pStyle w:val="Heading3"/>
      </w:pPr>
      <w:r>
        <w:t>Buggy code:</w:t>
      </w:r>
    </w:p>
    <w:p>
      <w:r>
        <w:br/>
        <w:t>def longest_common_prefix(strs):</w:t>
        <w:br/>
        <w:t xml:space="preserve">    if not strs:</w:t>
        <w:br/>
        <w:t xml:space="preserve">        return ""</w:t>
        <w:br/>
        <w:t xml:space="preserve">    prefix = strs[0]</w:t>
        <w:br/>
        <w:t xml:space="preserve">    for s in strs[1:]:</w:t>
        <w:br/>
        <w:t xml:space="preserve">        while s.find(prefix) = 0:</w:t>
        <w:br/>
        <w:t xml:space="preserve">            prefix = prefix[:-1]</w:t>
        <w:br/>
        <w:t xml:space="preserve">            if not prefix:</w:t>
        <w:br/>
        <w:t xml:space="preserve">                return ""</w:t>
        <w:br/>
        <w:t xml:space="preserve">    return prefix</w:t>
        <w:br/>
      </w:r>
    </w:p>
    <w:p>
      <w:pPr>
        <w:pStyle w:val="Heading3"/>
      </w:pPr>
      <w:r>
        <w:t>One kind of right solution:</w:t>
      </w:r>
    </w:p>
    <w:p>
      <w:r>
        <w:br/>
        <w:t>def longest_substring(s):</w:t>
        <w:br/>
        <w:t xml:space="preserve">    char_index = {}</w:t>
        <w:br/>
        <w:t xml:space="preserve">    start, max_len = 0, 0</w:t>
        <w:br/>
        <w:t xml:space="preserve">    for i, char in enumerate(s):</w:t>
        <w:br/>
        <w:t xml:space="preserve">        if char in char_index and start &lt;= char_index[char]:</w:t>
        <w:br/>
        <w:t xml:space="preserve">            start = char_index[char] + 1</w:t>
        <w:br/>
        <w:t xml:space="preserve">        else:</w:t>
        <w:br/>
        <w:t xml:space="preserve">            max_len = max(max_len, i - start + 1)</w:t>
        <w:br/>
        <w:t xml:space="preserve">        char_index[char] = i</w:t>
        <w:br/>
        <w:t xml:space="preserve">    return max_len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