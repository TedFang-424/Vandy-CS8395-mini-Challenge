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D85AE" w14:textId="77777777" w:rsidR="00981008" w:rsidRDefault="00000000">
      <w:pPr>
        <w:pStyle w:val="1"/>
      </w:pPr>
      <w:r>
        <w:t>Debugging Mastery Problems</w:t>
      </w:r>
    </w:p>
    <w:p w14:paraId="1CCE28D9" w14:textId="77777777" w:rsidR="00981008" w:rsidRDefault="00000000">
      <w:pPr>
        <w:pStyle w:val="21"/>
      </w:pPr>
      <w:r>
        <w:t>1</w:t>
      </w:r>
    </w:p>
    <w:p w14:paraId="2C01CEFF" w14:textId="77777777" w:rsidR="00981008" w:rsidRDefault="00000000">
      <w:pPr>
        <w:pStyle w:val="31"/>
      </w:pPr>
      <w:r>
        <w:t>Problem description:</w:t>
      </w:r>
    </w:p>
    <w:p w14:paraId="5C6ECF06" w14:textId="77777777" w:rsidR="00981008" w:rsidRDefault="00000000">
      <w:r>
        <w:t>Write a function that returns the larger of two numbers.</w:t>
      </w:r>
    </w:p>
    <w:p w14:paraId="2208F079" w14:textId="77777777" w:rsidR="00981008" w:rsidRDefault="00000000">
      <w:pPr>
        <w:pStyle w:val="31"/>
      </w:pPr>
      <w:r>
        <w:t>Buggy code:</w:t>
      </w:r>
    </w:p>
    <w:p w14:paraId="4BFE1CE3" w14:textId="77777777" w:rsidR="00981008" w:rsidRDefault="00000000">
      <w:r>
        <w:br/>
        <w:t>def larger_number(a, b)</w:t>
      </w:r>
      <w:r>
        <w:br/>
        <w:t xml:space="preserve">    if a &gt; b</w:t>
      </w:r>
      <w:r>
        <w:br/>
        <w:t xml:space="preserve">        return a</w:t>
      </w:r>
      <w:r>
        <w:br/>
        <w:t xml:space="preserve">    else:</w:t>
      </w:r>
      <w:r>
        <w:br/>
        <w:t xml:space="preserve">        return b</w:t>
      </w:r>
      <w:r>
        <w:br/>
      </w:r>
    </w:p>
    <w:p w14:paraId="4E9794F2" w14:textId="0E201823" w:rsidR="00981008" w:rsidRDefault="00703771">
      <w:pPr>
        <w:pStyle w:val="21"/>
      </w:pPr>
      <w:r>
        <w:t>2</w:t>
      </w:r>
    </w:p>
    <w:p w14:paraId="2839E1C1" w14:textId="77777777" w:rsidR="00981008" w:rsidRDefault="00000000">
      <w:pPr>
        <w:pStyle w:val="31"/>
      </w:pPr>
      <w:r>
        <w:t>Problem description:</w:t>
      </w:r>
    </w:p>
    <w:p w14:paraId="4F967AC9" w14:textId="77777777" w:rsidR="00981008" w:rsidRDefault="00000000">
      <w:r>
        <w:t>Write a function that returns the sum of all elements in a list.</w:t>
      </w:r>
    </w:p>
    <w:p w14:paraId="5AF14A68" w14:textId="77777777" w:rsidR="00981008" w:rsidRDefault="00000000">
      <w:pPr>
        <w:pStyle w:val="31"/>
      </w:pPr>
      <w:r>
        <w:t>Buggy code:</w:t>
      </w:r>
    </w:p>
    <w:p w14:paraId="75C06C5E" w14:textId="77777777" w:rsidR="00981008" w:rsidRDefault="00000000">
      <w:r>
        <w:br/>
        <w:t>def sum_of_list(lst):</w:t>
      </w:r>
      <w:r>
        <w:br/>
        <w:t xml:space="preserve">    return sum(lst</w:t>
      </w:r>
      <w:r>
        <w:br/>
      </w:r>
    </w:p>
    <w:p w14:paraId="636E63F7" w14:textId="5441602C" w:rsidR="00981008" w:rsidRDefault="00703771">
      <w:pPr>
        <w:pStyle w:val="21"/>
      </w:pPr>
      <w:r>
        <w:t>3</w:t>
      </w:r>
    </w:p>
    <w:p w14:paraId="1CFDD4DF" w14:textId="77777777" w:rsidR="00981008" w:rsidRDefault="00000000">
      <w:pPr>
        <w:pStyle w:val="31"/>
      </w:pPr>
      <w:r>
        <w:t>Problem description:</w:t>
      </w:r>
    </w:p>
    <w:p w14:paraId="50DC3631" w14:textId="77777777" w:rsidR="00981008" w:rsidRDefault="00000000">
      <w:r>
        <w:t>Write a function that finds the second largest number in a list.</w:t>
      </w:r>
    </w:p>
    <w:p w14:paraId="2B17E512" w14:textId="77777777" w:rsidR="00981008" w:rsidRDefault="00000000">
      <w:pPr>
        <w:pStyle w:val="31"/>
      </w:pPr>
      <w:r>
        <w:t>Buggy code:</w:t>
      </w:r>
    </w:p>
    <w:p w14:paraId="4EBBB343" w14:textId="77777777" w:rsidR="00981008" w:rsidRDefault="00000000">
      <w:r>
        <w:br/>
        <w:t>def second_largest(lst):</w:t>
      </w:r>
      <w:r>
        <w:br/>
        <w:t xml:space="preserve">    lst.sort()</w:t>
      </w:r>
      <w:r>
        <w:br/>
        <w:t xml:space="preserve">    return lst[1]</w:t>
      </w:r>
      <w:r>
        <w:br/>
      </w:r>
    </w:p>
    <w:p w14:paraId="78EB1ACA" w14:textId="62A9559F" w:rsidR="00981008" w:rsidRDefault="00703771">
      <w:pPr>
        <w:pStyle w:val="21"/>
      </w:pPr>
      <w:r>
        <w:t>4</w:t>
      </w:r>
    </w:p>
    <w:p w14:paraId="6E6FB3B0" w14:textId="77777777" w:rsidR="00981008" w:rsidRDefault="00000000">
      <w:pPr>
        <w:pStyle w:val="31"/>
      </w:pPr>
      <w:r>
        <w:t>Problem description:</w:t>
      </w:r>
    </w:p>
    <w:p w14:paraId="4E4D4DF7" w14:textId="77777777" w:rsidR="00981008" w:rsidRDefault="00000000">
      <w:r>
        <w:t>Implement a basic Stack class with push and pop methods.</w:t>
      </w:r>
    </w:p>
    <w:p w14:paraId="06B4CD48" w14:textId="77777777" w:rsidR="00981008" w:rsidRDefault="00000000">
      <w:pPr>
        <w:pStyle w:val="31"/>
      </w:pPr>
      <w:r>
        <w:lastRenderedPageBreak/>
        <w:t>Buggy code:</w:t>
      </w:r>
    </w:p>
    <w:p w14:paraId="613400BF" w14:textId="77777777" w:rsidR="00981008" w:rsidRDefault="00000000">
      <w:r>
        <w:br/>
        <w:t>class Stack:</w:t>
      </w:r>
      <w:r>
        <w:br/>
        <w:t xml:space="preserve">    def __init__(self):</w:t>
      </w:r>
      <w:r>
        <w:br/>
        <w:t xml:space="preserve">        self.items = []</w:t>
      </w:r>
      <w:r>
        <w:br/>
      </w:r>
      <w:r>
        <w:br/>
        <w:t xml:space="preserve">    def push(self, item):</w:t>
      </w:r>
      <w:r>
        <w:br/>
        <w:t xml:space="preserve">        self.items.append(item)</w:t>
      </w:r>
      <w:r>
        <w:br/>
      </w:r>
      <w:r>
        <w:br/>
        <w:t xml:space="preserve">    def pop(self):</w:t>
      </w:r>
      <w:r>
        <w:br/>
        <w:t xml:space="preserve">        return self.items.pop(0)</w:t>
      </w:r>
      <w:r>
        <w:br/>
      </w:r>
    </w:p>
    <w:p w14:paraId="0FB84F55" w14:textId="4EEABAD7" w:rsidR="00981008" w:rsidRDefault="00703771">
      <w:pPr>
        <w:pStyle w:val="21"/>
      </w:pPr>
      <w:r>
        <w:t>5</w:t>
      </w:r>
    </w:p>
    <w:p w14:paraId="2CC82FA5" w14:textId="77777777" w:rsidR="00981008" w:rsidRDefault="00000000">
      <w:pPr>
        <w:pStyle w:val="31"/>
      </w:pPr>
      <w:r>
        <w:t>Problem description:</w:t>
      </w:r>
    </w:p>
    <w:p w14:paraId="16D89686" w14:textId="77777777" w:rsidR="00981008" w:rsidRDefault="00000000">
      <w:r>
        <w:t>Implement a basic linked list with methods to add and remove nodes.</w:t>
      </w:r>
    </w:p>
    <w:p w14:paraId="0E135465" w14:textId="77777777" w:rsidR="00981008" w:rsidRDefault="00000000">
      <w:pPr>
        <w:pStyle w:val="31"/>
      </w:pPr>
      <w:r>
        <w:t>Buggy code:</w:t>
      </w:r>
    </w:p>
    <w:p w14:paraId="45FF1869" w14:textId="571CF1E4" w:rsidR="00981008" w:rsidRDefault="00000000">
      <w:r>
        <w:br/>
        <w:t>class Node:</w:t>
      </w:r>
      <w:r>
        <w:br/>
        <w:t xml:space="preserve">    def __init__(self, data):</w:t>
      </w:r>
      <w:r>
        <w:br/>
        <w:t xml:space="preserve">        self.data = data</w:t>
      </w:r>
      <w:r>
        <w:br/>
        <w:t xml:space="preserve">        self.next = None</w:t>
      </w:r>
      <w:r>
        <w:br/>
      </w:r>
      <w:r>
        <w:br/>
        <w:t>class LinkedList:</w:t>
      </w:r>
      <w:r>
        <w:br/>
        <w:t xml:space="preserve">    def __init__(self):</w:t>
      </w:r>
      <w:r>
        <w:br/>
        <w:t xml:space="preserve">        self.head = None</w:t>
      </w:r>
      <w:r>
        <w:br/>
      </w:r>
      <w:r>
        <w:br/>
        <w:t xml:space="preserve">    def add(self, data):</w:t>
      </w:r>
      <w:r>
        <w:br/>
        <w:t xml:space="preserve">        new_node = Node(data)</w:t>
      </w:r>
      <w:r>
        <w:br/>
        <w:t xml:space="preserve">        if not self.head:</w:t>
      </w:r>
      <w:r>
        <w:br/>
        <w:t xml:space="preserve">            self.head = new_node</w:t>
      </w:r>
      <w:r>
        <w:br/>
        <w:t xml:space="preserve">        else:</w:t>
      </w:r>
      <w:r>
        <w:br/>
        <w:t xml:space="preserve">            current = self.head</w:t>
      </w:r>
      <w:r>
        <w:br/>
        <w:t xml:space="preserve">            while current.next:</w:t>
      </w:r>
      <w:r>
        <w:br/>
        <w:t xml:space="preserve">                current = current.next</w:t>
      </w:r>
      <w:r>
        <w:br/>
        <w:t xml:space="preserve">            current = new_node</w:t>
      </w:r>
      <w:r>
        <w:br/>
      </w:r>
      <w:r>
        <w:br/>
        <w:t xml:space="preserve">    def remove(self, data):</w:t>
      </w:r>
      <w:r>
        <w:br/>
        <w:t xml:space="preserve">        if not self.head:</w:t>
      </w:r>
      <w:r>
        <w:br/>
        <w:t xml:space="preserve">            return</w:t>
      </w:r>
      <w:r>
        <w:br/>
        <w:t xml:space="preserve">        if self.head.data == data:</w:t>
      </w:r>
      <w:r>
        <w:br/>
        <w:t xml:space="preserve">            self.head = self.head.next</w:t>
      </w:r>
      <w:r>
        <w:br/>
      </w:r>
      <w:r>
        <w:lastRenderedPageBreak/>
        <w:t xml:space="preserve">            return</w:t>
      </w:r>
      <w:r>
        <w:br/>
        <w:t xml:space="preserve">        current = self.head</w:t>
      </w:r>
      <w:r>
        <w:br/>
        <w:t xml:space="preserve">        while current.next:</w:t>
      </w:r>
      <w:r>
        <w:br/>
        <w:t xml:space="preserve">            if current.next.data == data:</w:t>
      </w:r>
      <w:r>
        <w:br/>
        <w:t xml:space="preserve">                current.next = current.next.next</w:t>
      </w:r>
      <w:r>
        <w:br/>
        <w:t xml:space="preserve">                return</w:t>
      </w:r>
      <w:r>
        <w:br/>
        <w:t xml:space="preserve">            current = current.next</w:t>
      </w:r>
    </w:p>
    <w:sectPr w:rsidR="009810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702590">
    <w:abstractNumId w:val="8"/>
  </w:num>
  <w:num w:numId="2" w16cid:durableId="1184200775">
    <w:abstractNumId w:val="6"/>
  </w:num>
  <w:num w:numId="3" w16cid:durableId="103501701">
    <w:abstractNumId w:val="5"/>
  </w:num>
  <w:num w:numId="4" w16cid:durableId="1808010216">
    <w:abstractNumId w:val="4"/>
  </w:num>
  <w:num w:numId="5" w16cid:durableId="1805804975">
    <w:abstractNumId w:val="7"/>
  </w:num>
  <w:num w:numId="6" w16cid:durableId="236551856">
    <w:abstractNumId w:val="3"/>
  </w:num>
  <w:num w:numId="7" w16cid:durableId="2052999162">
    <w:abstractNumId w:val="2"/>
  </w:num>
  <w:num w:numId="8" w16cid:durableId="1751921611">
    <w:abstractNumId w:val="1"/>
  </w:num>
  <w:num w:numId="9" w16cid:durableId="142045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43A7"/>
    <w:rsid w:val="00703771"/>
    <w:rsid w:val="0098100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5361B"/>
  <w14:defaultImageDpi w14:val="300"/>
  <w15:docId w15:val="{93830DED-943E-D948-9F13-8149537AF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Fang, Dazheng</cp:lastModifiedBy>
  <cp:revision>3</cp:revision>
  <dcterms:created xsi:type="dcterms:W3CDTF">2013-12-23T23:15:00Z</dcterms:created>
  <dcterms:modified xsi:type="dcterms:W3CDTF">2023-09-06T04:39:00Z</dcterms:modified>
  <cp:category/>
</cp:coreProperties>
</file>