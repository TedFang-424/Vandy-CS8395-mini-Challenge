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Debugging Mastery Problems - Set 4</w:t>
      </w:r>
    </w:p>
    <w:p>
      <w:pPr>
        <w:pStyle w:val="Heading2"/>
      </w:pPr>
      <w:r>
        <w:t>1</w:t>
      </w:r>
    </w:p>
    <w:p>
      <w:pPr>
        <w:pStyle w:val="Heading3"/>
      </w:pPr>
      <w:r>
        <w:t>Problem description:</w:t>
      </w:r>
    </w:p>
    <w:p>
      <w:r>
        <w:t>Write a function that calculates the area of a triangle given its base and height.</w:t>
      </w:r>
    </w:p>
    <w:p>
      <w:pPr>
        <w:pStyle w:val="Heading3"/>
      </w:pPr>
      <w:r>
        <w:t>Buggy code:</w:t>
      </w:r>
    </w:p>
    <w:p>
      <w:r>
        <w:br/>
        <w:t>def triangle_area(base, height):</w:t>
        <w:br/>
        <w:t xml:space="preserve">    return 0.5 + base * height</w:t>
        <w:br/>
      </w:r>
    </w:p>
    <w:p>
      <w:pPr>
        <w:pStyle w:val="Heading3"/>
      </w:pPr>
      <w:r>
        <w:t>One kind of right solution:</w:t>
      </w:r>
    </w:p>
    <w:p>
      <w:r>
        <w:br/>
        <w:t>def triangle_area(base, height):</w:t>
        <w:br/>
        <w:t xml:space="preserve">    return 0.5 * base * height</w:t>
        <w:br/>
      </w:r>
    </w:p>
    <w:p>
      <w:pPr>
        <w:pStyle w:val="Heading2"/>
      </w:pPr>
      <w:r>
        <w:t>2</w:t>
      </w:r>
    </w:p>
    <w:p>
      <w:pPr>
        <w:pStyle w:val="Heading3"/>
      </w:pPr>
      <w:r>
        <w:t>Problem description:</w:t>
      </w:r>
    </w:p>
    <w:p>
      <w:r>
        <w:t>Write a function that returns the square of a number.</w:t>
      </w:r>
    </w:p>
    <w:p>
      <w:pPr>
        <w:pStyle w:val="Heading3"/>
      </w:pPr>
      <w:r>
        <w:t>Buggy code:</w:t>
      </w:r>
    </w:p>
    <w:p>
      <w:r>
        <w:br/>
        <w:t>def square_number(n):</w:t>
        <w:br/>
        <w:t xml:space="preserve">    return n * n * n</w:t>
        <w:br/>
      </w:r>
    </w:p>
    <w:p>
      <w:pPr>
        <w:pStyle w:val="Heading3"/>
      </w:pPr>
      <w:r>
        <w:t>One kind of right solution:</w:t>
      </w:r>
    </w:p>
    <w:p>
      <w:r>
        <w:br/>
        <w:t>def square_number(n):</w:t>
        <w:br/>
        <w:t xml:space="preserve">    return n ** 2</w:t>
        <w:br/>
      </w:r>
    </w:p>
    <w:p>
      <w:pPr>
        <w:pStyle w:val="Heading2"/>
      </w:pPr>
      <w:r>
        <w:t>3</w:t>
      </w:r>
    </w:p>
    <w:p>
      <w:pPr>
        <w:pStyle w:val="Heading3"/>
      </w:pPr>
      <w:r>
        <w:t>Problem description:</w:t>
      </w:r>
    </w:p>
    <w:p>
      <w:r>
        <w:t>Write a function that reverses a list.</w:t>
      </w:r>
    </w:p>
    <w:p>
      <w:pPr>
        <w:pStyle w:val="Heading3"/>
      </w:pPr>
      <w:r>
        <w:t>Buggy code:</w:t>
      </w:r>
    </w:p>
    <w:p>
      <w:r>
        <w:br/>
        <w:t>def reverse_list(lst):</w:t>
        <w:br/>
        <w:t xml:space="preserve">    return list[::-1]</w:t>
        <w:br/>
      </w:r>
    </w:p>
    <w:p>
      <w:pPr>
        <w:pStyle w:val="Heading3"/>
      </w:pPr>
      <w:r>
        <w:t>One kind of right solution:</w:t>
      </w:r>
    </w:p>
    <w:p>
      <w:r>
        <w:br/>
        <w:t>def reverse_list(lst):</w:t>
        <w:br/>
        <w:t xml:space="preserve">    return lst[::-1]</w:t>
        <w:br/>
      </w:r>
    </w:p>
    <w:p>
      <w:pPr>
        <w:pStyle w:val="Heading2"/>
      </w:pPr>
      <w:r>
        <w:t>4</w:t>
      </w:r>
    </w:p>
    <w:p>
      <w:pPr>
        <w:pStyle w:val="Heading3"/>
      </w:pPr>
      <w:r>
        <w:t>Problem description:</w:t>
      </w:r>
    </w:p>
    <w:p>
      <w:r>
        <w:t>Write a function that checks if a list is a palindrome.</w:t>
      </w:r>
    </w:p>
    <w:p>
      <w:pPr>
        <w:pStyle w:val="Heading3"/>
      </w:pPr>
      <w:r>
        <w:t>Buggy code:</w:t>
      </w:r>
    </w:p>
    <w:p>
      <w:r>
        <w:br/>
        <w:t>def is_palindrome_list(lst):</w:t>
        <w:br/>
        <w:t xml:space="preserve">    return lst == reversed(lst)</w:t>
        <w:br/>
      </w:r>
    </w:p>
    <w:p>
      <w:pPr>
        <w:pStyle w:val="Heading3"/>
      </w:pPr>
      <w:r>
        <w:t>One kind of right solution:</w:t>
      </w:r>
    </w:p>
    <w:p>
      <w:r>
        <w:br/>
        <w:t>def is_palindrome_list(lst):</w:t>
        <w:br/>
        <w:t xml:space="preserve">    return lst == lst[::-1]</w:t>
        <w:br/>
      </w:r>
    </w:p>
    <w:p>
      <w:pPr>
        <w:pStyle w:val="Heading2"/>
      </w:pPr>
      <w:r>
        <w:t>5</w:t>
      </w:r>
    </w:p>
    <w:p>
      <w:pPr>
        <w:pStyle w:val="Heading3"/>
      </w:pPr>
      <w:r>
        <w:t>Problem description:</w:t>
      </w:r>
    </w:p>
    <w:p>
      <w:r>
        <w:t>Write a function that calculates the factorial of a number.</w:t>
      </w:r>
    </w:p>
    <w:p>
      <w:pPr>
        <w:pStyle w:val="Heading3"/>
      </w:pPr>
      <w:r>
        <w:t>Buggy code:</w:t>
      </w:r>
    </w:p>
    <w:p>
      <w:r>
        <w:br/>
        <w:t>def factorial(n):</w:t>
        <w:br/>
        <w:t xml:space="preserve">    if n == 0:</w:t>
        <w:br/>
        <w:t xml:space="preserve">        return 0</w:t>
        <w:br/>
        <w:t xml:space="preserve">    else:</w:t>
        <w:br/>
        <w:t xml:space="preserve">        return n * factorial(n-1)</w:t>
        <w:br/>
      </w:r>
    </w:p>
    <w:p>
      <w:pPr>
        <w:pStyle w:val="Heading3"/>
      </w:pPr>
      <w:r>
        <w:t>One kind of right solution:</w:t>
      </w:r>
    </w:p>
    <w:p>
      <w:r>
        <w:br/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factorial(n-1)</w:t>
        <w:br/>
      </w:r>
    </w:p>
    <w:p>
      <w:pPr>
        <w:pStyle w:val="Heading2"/>
      </w:pPr>
      <w:r>
        <w:t>6</w:t>
      </w:r>
    </w:p>
    <w:p>
      <w:pPr>
        <w:pStyle w:val="Heading3"/>
      </w:pPr>
      <w:r>
        <w:t>Problem description:</w:t>
      </w:r>
    </w:p>
    <w:p>
      <w:r>
        <w:t>Write a function that finds the nth Fibonacci number.</w:t>
      </w:r>
    </w:p>
    <w:p>
      <w:pPr>
        <w:pStyle w:val="Heading3"/>
      </w:pPr>
      <w:r>
        <w:t>Buggy code:</w:t>
      </w:r>
    </w:p>
    <w:p>
      <w:r>
        <w:br/>
        <w:t>def fibonacci(n):</w:t>
        <w:br/>
        <w:t xml:space="preserve">    if n &lt;= 1:</w:t>
        <w:br/>
        <w:t xml:space="preserve">        return n</w:t>
        <w:br/>
        <w:t xml:space="preserve">    else:</w:t>
        <w:br/>
        <w:t xml:space="preserve">        return fibonacci(n-1) - fibonacci(n-2)</w:t>
        <w:br/>
      </w:r>
    </w:p>
    <w:p>
      <w:pPr>
        <w:pStyle w:val="Heading3"/>
      </w:pPr>
      <w:r>
        <w:t>One kind of right solution:</w:t>
      </w:r>
    </w:p>
    <w:p>
      <w:r>
        <w:br/>
        <w:t>def fibonacci(n):</w:t>
        <w:br/>
        <w:t xml:space="preserve">    if n &lt;= 1:</w:t>
        <w:br/>
        <w:t xml:space="preserve">        return n</w:t>
        <w:br/>
        <w:t xml:space="preserve">    else:</w:t>
        <w:br/>
        <w:t xml:space="preserve">        return fibonacci(n-1) + fibonacci(n-2)</w:t>
        <w:br/>
      </w:r>
    </w:p>
    <w:p>
      <w:pPr>
        <w:pStyle w:val="Heading2"/>
      </w:pPr>
      <w:r>
        <w:t>7</w:t>
      </w:r>
    </w:p>
    <w:p>
      <w:pPr>
        <w:pStyle w:val="Heading3"/>
      </w:pPr>
      <w:r>
        <w:t>Problem description:</w:t>
      </w:r>
    </w:p>
    <w:p>
      <w:r>
        <w:t>Implement a function that performs insertion sort on a list.</w:t>
      </w:r>
    </w:p>
    <w:p>
      <w:pPr>
        <w:pStyle w:val="Heading3"/>
      </w:pPr>
      <w:r>
        <w:t>Buggy code:</w:t>
      </w:r>
    </w:p>
    <w:p>
      <w:r>
        <w:br/>
        <w:t>def insertion_sort(lst):</w:t>
        <w:br/>
        <w:t xml:space="preserve">    for i in range(1, len(lst)):</w:t>
        <w:br/>
        <w:t xml:space="preserve">        key = lst[i]</w:t>
        <w:br/>
        <w:t xml:space="preserve">        j = i - 1</w:t>
        <w:br/>
        <w:t xml:space="preserve">        while j &gt; 0 and key &lt; lst[j]:</w:t>
        <w:br/>
        <w:t xml:space="preserve">            lst[j + 1] = lst[j]</w:t>
        <w:br/>
        <w:t xml:space="preserve">            j -= 1</w:t>
        <w:br/>
        <w:t xml:space="preserve">        lst[j + 1] = key</w:t>
        <w:br/>
        <w:t xml:space="preserve">    return lst</w:t>
        <w:br/>
      </w:r>
    </w:p>
    <w:p>
      <w:pPr>
        <w:pStyle w:val="Heading3"/>
      </w:pPr>
      <w:r>
        <w:t>One kind of right solution:</w:t>
      </w:r>
    </w:p>
    <w:p>
      <w:r>
        <w:br/>
        <w:t>def insertion_sort(lst):</w:t>
        <w:br/>
        <w:t xml:space="preserve">    for i in range(1, len(lst)):</w:t>
        <w:br/>
        <w:t xml:space="preserve">        key = lst[i]</w:t>
        <w:br/>
        <w:t xml:space="preserve">        j = i - 1</w:t>
        <w:br/>
        <w:t xml:space="preserve">        while j &gt;= 0 and key &lt; lst[j]:</w:t>
        <w:br/>
        <w:t xml:space="preserve">            lst[j + 1] = lst[j]</w:t>
        <w:br/>
        <w:t xml:space="preserve">            j -= 1</w:t>
        <w:br/>
        <w:t xml:space="preserve">        lst[j + 1] = key</w:t>
        <w:br/>
        <w:t xml:space="preserve">    return lst</w:t>
        <w:br/>
      </w:r>
    </w:p>
    <w:p>
      <w:pPr>
        <w:pStyle w:val="Heading2"/>
      </w:pPr>
      <w:r>
        <w:t>8</w:t>
      </w:r>
    </w:p>
    <w:p>
      <w:pPr>
        <w:pStyle w:val="Heading3"/>
      </w:pPr>
      <w:r>
        <w:t>Problem description:</w:t>
      </w:r>
    </w:p>
    <w:p>
      <w:r>
        <w:t>Write a function that checks if two strings are anagrams.</w:t>
      </w:r>
    </w:p>
    <w:p>
      <w:pPr>
        <w:pStyle w:val="Heading3"/>
      </w:pPr>
      <w:r>
        <w:t>Buggy code:</w:t>
      </w:r>
    </w:p>
    <w:p>
      <w:r>
        <w:br/>
        <w:t>def are_anagrams(s1, s2):</w:t>
        <w:br/>
        <w:t xml:space="preserve">    return s1 == sorted(s2)</w:t>
        <w:br/>
      </w:r>
    </w:p>
    <w:p>
      <w:pPr>
        <w:pStyle w:val="Heading3"/>
      </w:pPr>
      <w:r>
        <w:t>One kind of right solution:</w:t>
      </w:r>
    </w:p>
    <w:p>
      <w:r>
        <w:br/>
        <w:t>def are_anagrams(s1, s2):</w:t>
        <w:br/>
        <w:t xml:space="preserve">    return sorted(s1) == sorted(s2)</w:t>
        <w:br/>
      </w:r>
    </w:p>
    <w:p>
      <w:pPr>
        <w:pStyle w:val="Heading2"/>
      </w:pPr>
      <w:r>
        <w:t>9</w:t>
      </w:r>
    </w:p>
    <w:p>
      <w:pPr>
        <w:pStyle w:val="Heading3"/>
      </w:pPr>
      <w:r>
        <w:t>Problem description:</w:t>
      </w:r>
    </w:p>
    <w:p>
      <w:r>
        <w:t>Implement a function that performs quick sort on a list.</w:t>
      </w:r>
    </w:p>
    <w:p>
      <w:pPr>
        <w:pStyle w:val="Heading3"/>
      </w:pPr>
      <w:r>
        <w:t>Buggy code:</w:t>
      </w:r>
    </w:p>
    <w:p>
      <w:r>
        <w:br/>
        <w:t>def quick_sort(lst):</w:t>
        <w:br/>
        <w:t xml:space="preserve">    if len(lst) &lt;= 1:</w:t>
        <w:br/>
        <w:t xml:space="preserve">        return lst</w:t>
        <w:br/>
        <w:t xml:space="preserve">    pivot = lst[len(lst) // 2]</w:t>
        <w:br/>
        <w:t xml:space="preserve">    left = [x for x in lst if x &lt; pivot]</w:t>
        <w:br/>
        <w:t xml:space="preserve">    middle = [x for x in lst if x == pivot]</w:t>
        <w:br/>
        <w:t xml:space="preserve">    right = [x for x in lst if x &gt; pivot]</w:t>
        <w:br/>
        <w:t xml:space="preserve">    return quick_sort(left) + right + quick_sort(middle)</w:t>
        <w:br/>
      </w:r>
    </w:p>
    <w:p>
      <w:pPr>
        <w:pStyle w:val="Heading3"/>
      </w:pPr>
      <w:r>
        <w:t>One kind of right solution:</w:t>
      </w:r>
    </w:p>
    <w:p>
      <w:r>
        <w:br/>
        <w:t>def quick_sort(lst):</w:t>
        <w:br/>
        <w:t xml:space="preserve">    if len(lst) &lt;= 1:</w:t>
        <w:br/>
        <w:t xml:space="preserve">        return lst</w:t>
        <w:br/>
        <w:t xml:space="preserve">    pivot = lst[len(lst) // 2]</w:t>
        <w:br/>
        <w:t xml:space="preserve">    left = [x for x in lst if x &lt; pivot]</w:t>
        <w:br/>
        <w:t xml:space="preserve">    middle = [x for x in lst if x == pivot]</w:t>
        <w:br/>
        <w:t xml:space="preserve">    right = [x for x in lst if x &gt; pivot]</w:t>
        <w:br/>
        <w:t xml:space="preserve">    return quick_sort(left) + middle + quick_sort(right)</w:t>
        <w:br/>
      </w:r>
    </w:p>
    <w:p>
      <w:pPr>
        <w:pStyle w:val="Heading2"/>
      </w:pPr>
      <w:r>
        <w:t>10</w:t>
      </w:r>
    </w:p>
    <w:p>
      <w:pPr>
        <w:pStyle w:val="Heading3"/>
      </w:pPr>
      <w:r>
        <w:t>Problem description:</w:t>
      </w:r>
    </w:p>
    <w:p>
      <w:r>
        <w:t>Write a function that determines if a given string is a valid IP address.</w:t>
      </w:r>
    </w:p>
    <w:p>
      <w:pPr>
        <w:pStyle w:val="Heading3"/>
      </w:pPr>
      <w:r>
        <w:t>Buggy code:</w:t>
      </w:r>
    </w:p>
    <w:p>
      <w:r>
        <w:br/>
        <w:t>def is_valid_ip(ip):</w:t>
        <w:br/>
        <w:t xml:space="preserve">    parts = ip.split('.')</w:t>
        <w:br/>
        <w:t xml:space="preserve">    if len(parts) != 4:</w:t>
        <w:br/>
        <w:t xml:space="preserve">        return False</w:t>
        <w:br/>
        <w:t xml:space="preserve">    for part in parts:</w:t>
        <w:br/>
        <w:t xml:space="preserve">        if not part.isdigit():</w:t>
        <w:br/>
        <w:t xml:space="preserve">            return False</w:t>
        <w:br/>
        <w:t xml:space="preserve">        num = int(part)</w:t>
        <w:br/>
        <w:t xml:space="preserve">        if num &lt;= 0 or num &gt;= 255:</w:t>
        <w:br/>
        <w:t xml:space="preserve">            return False</w:t>
        <w:br/>
        <w:t xml:space="preserve">    return True</w:t>
        <w:br/>
      </w:r>
    </w:p>
    <w:p>
      <w:pPr>
        <w:pStyle w:val="Heading3"/>
      </w:pPr>
      <w:r>
        <w:t>One kind of right solution:</w:t>
      </w:r>
    </w:p>
    <w:p>
      <w:r>
        <w:br/>
        <w:t>def is_valid_ip(ip):</w:t>
        <w:br/>
        <w:t xml:space="preserve">    parts = ip.split('.')</w:t>
        <w:br/>
        <w:t xml:space="preserve">    if len(parts) != 4:</w:t>
        <w:br/>
        <w:t xml:space="preserve">        return False</w:t>
        <w:br/>
        <w:t xml:space="preserve">    for part in parts:</w:t>
        <w:br/>
        <w:t xml:space="preserve">        if not part.isdigit():</w:t>
        <w:br/>
        <w:t xml:space="preserve">            return False</w:t>
        <w:br/>
        <w:t xml:space="preserve">        num = int(part)</w:t>
        <w:br/>
        <w:t xml:space="preserve">        if num &lt; 0 or num &gt; 255:</w:t>
        <w:br/>
        <w:t xml:space="preserve">            return False</w:t>
        <w:br/>
        <w:t xml:space="preserve">    return True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