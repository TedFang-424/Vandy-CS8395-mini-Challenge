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Debugging Mastery Problems</w:t>
      </w:r>
    </w:p>
    <w:p>
      <w:pPr>
        <w:pStyle w:val="Heading2"/>
      </w:pPr>
      <w:r>
        <w:t>1</w:t>
      </w:r>
    </w:p>
    <w:p>
      <w:pPr>
        <w:pStyle w:val="Heading3"/>
      </w:pPr>
      <w:r>
        <w:t>Problem description:</w:t>
      </w:r>
    </w:p>
    <w:p>
      <w:r>
        <w:t>Write a function that returns the larger of two numbers.</w:t>
      </w:r>
    </w:p>
    <w:p>
      <w:pPr>
        <w:pStyle w:val="Heading3"/>
      </w:pPr>
      <w:r>
        <w:t>Buggy code:</w:t>
      </w:r>
    </w:p>
    <w:p>
      <w:r>
        <w:br/>
        <w:t>def larger_number(a, b)</w:t>
        <w:br/>
        <w:t xml:space="preserve">    if a &gt; b</w:t>
        <w:br/>
        <w:t xml:space="preserve">        return a</w:t>
        <w:br/>
        <w:t xml:space="preserve">    else:</w:t>
        <w:br/>
        <w:t xml:space="preserve">        return b</w:t>
        <w:br/>
      </w:r>
    </w:p>
    <w:p>
      <w:pPr>
        <w:pStyle w:val="Heading3"/>
      </w:pPr>
      <w:r>
        <w:t>One kind of right solution:</w:t>
      </w:r>
    </w:p>
    <w:p>
      <w:r>
        <w:br/>
        <w:t>def larger_number(a, b):</w:t>
        <w:br/>
        <w:t xml:space="preserve">    if a &gt; b:</w:t>
        <w:br/>
        <w:t xml:space="preserve">        return a</w:t>
        <w:br/>
        <w:t xml:space="preserve">    else:</w:t>
        <w:br/>
        <w:t xml:space="preserve">        return b</w:t>
        <w:br/>
      </w:r>
    </w:p>
    <w:p>
      <w:pPr>
        <w:pStyle w:val="Heading2"/>
      </w:pPr>
      <w:r>
        <w:t>2</w:t>
      </w:r>
    </w:p>
    <w:p>
      <w:pPr>
        <w:pStyle w:val="Heading3"/>
      </w:pPr>
      <w:r>
        <w:t>Problem description:</w:t>
      </w:r>
    </w:p>
    <w:p>
      <w:r>
        <w:t>Write a function that checks if a number is even.</w:t>
      </w:r>
    </w:p>
    <w:p>
      <w:pPr>
        <w:pStyle w:val="Heading3"/>
      </w:pPr>
      <w:r>
        <w:t>Buggy code:</w:t>
      </w:r>
    </w:p>
    <w:p>
      <w:r>
        <w:br/>
        <w:t>def is_even(n):</w:t>
        <w:br/>
        <w:t xml:space="preserve">    return n % 2 = 0</w:t>
        <w:br/>
      </w:r>
    </w:p>
    <w:p>
      <w:pPr>
        <w:pStyle w:val="Heading3"/>
      </w:pPr>
      <w:r>
        <w:t>One kind of right solution:</w:t>
      </w:r>
    </w:p>
    <w:p>
      <w:r>
        <w:br/>
        <w:t>def is_even(n):</w:t>
        <w:br/>
        <w:t xml:space="preserve">    return n % 2 == 0</w:t>
        <w:br/>
      </w:r>
    </w:p>
    <w:p>
      <w:pPr>
        <w:pStyle w:val="Heading2"/>
      </w:pPr>
      <w:r>
        <w:t>3</w:t>
      </w:r>
    </w:p>
    <w:p>
      <w:pPr>
        <w:pStyle w:val="Heading3"/>
      </w:pPr>
      <w:r>
        <w:t>Problem description:</w:t>
      </w:r>
    </w:p>
    <w:p>
      <w:r>
        <w:t>Write a function that returns the sum of all elements in a list.</w:t>
      </w:r>
    </w:p>
    <w:p>
      <w:pPr>
        <w:pStyle w:val="Heading3"/>
      </w:pPr>
      <w:r>
        <w:t>Buggy code:</w:t>
      </w:r>
    </w:p>
    <w:p>
      <w:r>
        <w:br/>
        <w:t>def sum_of_list(lst):</w:t>
        <w:br/>
        <w:t xml:space="preserve">    return sum(lst</w:t>
        <w:br/>
      </w:r>
    </w:p>
    <w:p>
      <w:pPr>
        <w:pStyle w:val="Heading3"/>
      </w:pPr>
      <w:r>
        <w:t>One kind of right solution:</w:t>
      </w:r>
    </w:p>
    <w:p>
      <w:r>
        <w:br/>
        <w:t>def sum_of_list(lst):</w:t>
        <w:br/>
        <w:t xml:space="preserve">    return sum(lst)</w:t>
        <w:br/>
      </w:r>
    </w:p>
    <w:p>
      <w:pPr>
        <w:pStyle w:val="Heading2"/>
      </w:pPr>
      <w:r>
        <w:t>4</w:t>
      </w:r>
    </w:p>
    <w:p>
      <w:pPr>
        <w:pStyle w:val="Heading3"/>
      </w:pPr>
      <w:r>
        <w:t>Problem description:</w:t>
      </w:r>
    </w:p>
    <w:p>
      <w:r>
        <w:t>Write a function that returns the average of all elements in a list.</w:t>
      </w:r>
    </w:p>
    <w:p>
      <w:pPr>
        <w:pStyle w:val="Heading3"/>
      </w:pPr>
      <w:r>
        <w:t>Buggy code:</w:t>
      </w:r>
    </w:p>
    <w:p>
      <w:r>
        <w:br/>
        <w:t>def average_of_list(lst):</w:t>
        <w:br/>
        <w:t xml:space="preserve">    return sum(lst) / len(lst</w:t>
        <w:br/>
      </w:r>
    </w:p>
    <w:p>
      <w:pPr>
        <w:pStyle w:val="Heading3"/>
      </w:pPr>
      <w:r>
        <w:t>One kind of right solution:</w:t>
      </w:r>
    </w:p>
    <w:p>
      <w:r>
        <w:br/>
        <w:t>def average_of_list(lst):</w:t>
        <w:br/>
        <w:t xml:space="preserve">    return sum(lst) / len(lst)</w:t>
        <w:br/>
      </w:r>
    </w:p>
    <w:p>
      <w:pPr>
        <w:pStyle w:val="Heading2"/>
      </w:pPr>
      <w:r>
        <w:t>5</w:t>
      </w:r>
    </w:p>
    <w:p>
      <w:pPr>
        <w:pStyle w:val="Heading3"/>
      </w:pPr>
      <w:r>
        <w:t>Problem description:</w:t>
      </w:r>
    </w:p>
    <w:p>
      <w:r>
        <w:t>Write a function that finds the second largest number in a list.</w:t>
      </w:r>
    </w:p>
    <w:p>
      <w:pPr>
        <w:pStyle w:val="Heading3"/>
      </w:pPr>
      <w:r>
        <w:t>Buggy code:</w:t>
      </w:r>
    </w:p>
    <w:p>
      <w:r>
        <w:br/>
        <w:t>def second_largest(lst):</w:t>
        <w:br/>
        <w:t xml:space="preserve">    lst.sort()</w:t>
        <w:br/>
        <w:t xml:space="preserve">    return lst[1]</w:t>
        <w:br/>
      </w:r>
    </w:p>
    <w:p>
      <w:pPr>
        <w:pStyle w:val="Heading3"/>
      </w:pPr>
      <w:r>
        <w:t>One kind of right solution:</w:t>
      </w:r>
    </w:p>
    <w:p>
      <w:r>
        <w:br/>
        <w:t>def second_largest(lst):</w:t>
        <w:br/>
        <w:t xml:space="preserve">    lst.sort()</w:t>
        <w:br/>
        <w:t xml:space="preserve">    return lst[-2]</w:t>
        <w:br/>
      </w:r>
    </w:p>
    <w:p>
      <w:pPr>
        <w:pStyle w:val="Heading2"/>
      </w:pPr>
      <w:r>
        <w:t>6</w:t>
      </w:r>
    </w:p>
    <w:p>
      <w:pPr>
        <w:pStyle w:val="Heading3"/>
      </w:pPr>
      <w:r>
        <w:t>Problem description:</w:t>
      </w:r>
    </w:p>
    <w:p>
      <w:r>
        <w:t>Write a function that returns a list without duplicates.</w:t>
      </w:r>
    </w:p>
    <w:p>
      <w:pPr>
        <w:pStyle w:val="Heading3"/>
      </w:pPr>
      <w:r>
        <w:t>Buggy code:</w:t>
      </w:r>
    </w:p>
    <w:p>
      <w:r>
        <w:br/>
        <w:t>def remove_duplicates(lst):</w:t>
        <w:br/>
        <w:t xml:space="preserve">    return set(lst)</w:t>
        <w:br/>
      </w:r>
    </w:p>
    <w:p>
      <w:pPr>
        <w:pStyle w:val="Heading3"/>
      </w:pPr>
      <w:r>
        <w:t>One kind of right solution:</w:t>
      </w:r>
    </w:p>
    <w:p>
      <w:r>
        <w:br/>
        <w:t>def remove_duplicates(lst):</w:t>
        <w:br/>
        <w:t xml:space="preserve">    return list(set(lst))</w:t>
        <w:br/>
      </w:r>
    </w:p>
    <w:p>
      <w:pPr>
        <w:pStyle w:val="Heading2"/>
      </w:pPr>
      <w:r>
        <w:t>7</w:t>
      </w:r>
    </w:p>
    <w:p>
      <w:pPr>
        <w:pStyle w:val="Heading3"/>
      </w:pPr>
      <w:r>
        <w:t>Problem description:</w:t>
      </w:r>
    </w:p>
    <w:p>
      <w:r>
        <w:t>Implement a basic Stack class with push and pop methods.</w:t>
      </w:r>
    </w:p>
    <w:p>
      <w:pPr>
        <w:pStyle w:val="Heading3"/>
      </w:pPr>
      <w:r>
        <w:t>Buggy code:</w:t>
      </w:r>
    </w:p>
    <w:p>
      <w:r>
        <w:br/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return self.items.pop(0)</w:t>
        <w:br/>
      </w:r>
    </w:p>
    <w:p>
      <w:pPr>
        <w:pStyle w:val="Heading3"/>
      </w:pPr>
      <w:r>
        <w:t>One kind of right solution:</w:t>
      </w:r>
    </w:p>
    <w:p>
      <w:r>
        <w:br/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return self.items.pop()</w:t>
        <w:br/>
      </w:r>
    </w:p>
    <w:p>
      <w:pPr>
        <w:pStyle w:val="Heading2"/>
      </w:pPr>
      <w:r>
        <w:t>8</w:t>
      </w:r>
    </w:p>
    <w:p>
      <w:pPr>
        <w:pStyle w:val="Heading3"/>
      </w:pPr>
      <w:r>
        <w:t>Problem description:</w:t>
      </w:r>
    </w:p>
    <w:p>
      <w:r>
        <w:t>Write a function that checks if a given string has balanced parentheses.</w:t>
      </w:r>
    </w:p>
    <w:p>
      <w:pPr>
        <w:pStyle w:val="Heading3"/>
      </w:pPr>
      <w:r>
        <w:t>Buggy code:</w:t>
      </w:r>
    </w:p>
    <w:p>
      <w:r>
        <w:br/>
        <w:t>def is_balanced(s):</w:t>
        <w:br/>
        <w:t xml:space="preserve">    stack = []</w:t>
        <w:br/>
        <w:t xml:space="preserve">    for char in s:</w:t>
        <w:br/>
        <w:t xml:space="preserve">        if char == '(':</w:t>
        <w:br/>
        <w:t xml:space="preserve">            stack.append(char)</w:t>
        <w:br/>
        <w:t xml:space="preserve">        elif char == ')':</w:t>
        <w:br/>
        <w:t xml:space="preserve">            stack.pop()</w:t>
        <w:br/>
        <w:t xml:space="preserve">    return not stack</w:t>
        <w:br/>
      </w:r>
    </w:p>
    <w:p>
      <w:pPr>
        <w:pStyle w:val="Heading3"/>
      </w:pPr>
      <w:r>
        <w:t>One kind of right solution:</w:t>
      </w:r>
    </w:p>
    <w:p>
      <w:r>
        <w:br/>
        <w:t>def is_balanced(s):</w:t>
        <w:br/>
        <w:t xml:space="preserve">    stack = []</w:t>
        <w:br/>
        <w:t xml:space="preserve">    for char in s:</w:t>
        <w:br/>
        <w:t xml:space="preserve">        if char == '(':</w:t>
        <w:br/>
        <w:t xml:space="preserve">            stack.append(char)</w:t>
        <w:br/>
        <w:t xml:space="preserve">        elif char == ')':</w:t>
        <w:br/>
        <w:t xml:space="preserve">            if not stack:</w:t>
        <w:br/>
        <w:t xml:space="preserve">                return False</w:t>
        <w:br/>
        <w:t xml:space="preserve">            stack.pop()</w:t>
        <w:br/>
        <w:t xml:space="preserve">    return not stack</w:t>
        <w:br/>
      </w:r>
    </w:p>
    <w:p>
      <w:pPr>
        <w:pStyle w:val="Heading2"/>
      </w:pPr>
      <w:r>
        <w:t>9</w:t>
      </w:r>
    </w:p>
    <w:p>
      <w:pPr>
        <w:pStyle w:val="Heading3"/>
      </w:pPr>
      <w:r>
        <w:t>Problem description:</w:t>
      </w:r>
    </w:p>
    <w:p>
      <w:r>
        <w:t>Implement a basic linked list with methods to add and remove nodes.</w:t>
      </w:r>
    </w:p>
    <w:p>
      <w:pPr>
        <w:pStyle w:val="Heading3"/>
      </w:pPr>
      <w:r>
        <w:t>Buggy code:</w:t>
      </w:r>
    </w:p>
    <w:p>
      <w:r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add(self,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else:</w:t>
        <w:br/>
        <w:t xml:space="preserve">            current = self.head</w:t>
        <w:br/>
        <w:t xml:space="preserve">            while current.next:</w:t>
        <w:br/>
        <w:t xml:space="preserve">                current = current.next</w:t>
        <w:br/>
        <w:t xml:space="preserve">            current = new_node</w:t>
        <w:br/>
        <w:br/>
        <w:t xml:space="preserve">    def remove(self, data):</w:t>
        <w:br/>
        <w:t xml:space="preserve">        if not self.head:</w:t>
        <w:br/>
        <w:t xml:space="preserve">            return</w:t>
        <w:br/>
        <w:t xml:space="preserve">        if self.head.data == data:</w:t>
        <w:br/>
        <w:t xml:space="preserve">            self.head = self.head.next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if current.next.data == data:</w:t>
        <w:br/>
        <w:t xml:space="preserve">                current.next = current.next.next</w:t>
        <w:br/>
        <w:t xml:space="preserve">                return</w:t>
        <w:br/>
        <w:t xml:space="preserve">            current = current.next</w:t>
        <w:br/>
      </w:r>
    </w:p>
    <w:p>
      <w:pPr>
        <w:pStyle w:val="Heading3"/>
      </w:pPr>
      <w:r>
        <w:t>One kind of right solution:</w:t>
      </w:r>
    </w:p>
    <w:p>
      <w:r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add(self,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else:</w:t>
        <w:br/>
        <w:t xml:space="preserve">            current = self.head</w:t>
        <w:br/>
        <w:t xml:space="preserve">            while current.next:</w:t>
        <w:br/>
        <w:t xml:space="preserve">                current = current.next</w:t>
        <w:br/>
        <w:t xml:space="preserve">            current.next = new_node</w:t>
        <w:br/>
        <w:br/>
        <w:t xml:space="preserve">    def remove(self, data):</w:t>
        <w:br/>
        <w:t xml:space="preserve">        if not self.head:</w:t>
        <w:br/>
        <w:t xml:space="preserve">            return</w:t>
        <w:br/>
        <w:t xml:space="preserve">        if self.head.data == data:</w:t>
        <w:br/>
        <w:t xml:space="preserve">            self.head = self.head.next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if current.next.data == data:</w:t>
        <w:br/>
        <w:t xml:space="preserve">                current.next = current.next.next</w:t>
        <w:br/>
        <w:t xml:space="preserve">                return</w:t>
        <w:br/>
        <w:t xml:space="preserve">            current = current.next</w:t>
        <w:br/>
      </w:r>
    </w:p>
    <w:p>
      <w:pPr>
        <w:pStyle w:val="Heading2"/>
      </w:pPr>
      <w:r>
        <w:t>10</w:t>
      </w:r>
    </w:p>
    <w:p>
      <w:pPr>
        <w:pStyle w:val="Heading3"/>
      </w:pPr>
      <w:r>
        <w:t>Problem description:</w:t>
      </w:r>
    </w:p>
    <w:p>
      <w:r>
        <w:t>Write a function that finds the shortest path in a maze using DFS.</w:t>
      </w:r>
    </w:p>
    <w:p>
      <w:pPr>
        <w:pStyle w:val="Heading3"/>
      </w:pPr>
      <w:r>
        <w:t>Buggy code:</w:t>
      </w:r>
    </w:p>
    <w:p>
      <w:r>
        <w:br/>
        <w:t>def dfs(maze, start, end):</w:t>
        <w:br/>
        <w:t xml:space="preserve">    stack = [start]</w:t>
        <w:br/>
        <w:t xml:space="preserve">    visited = set()</w:t>
        <w:br/>
        <w:t xml:space="preserve">    while stack:</w:t>
        <w:br/>
        <w:t xml:space="preserve">        current = stack.pop()</w:t>
        <w:br/>
        <w:t xml:space="preserve">        if current == end:</w:t>
        <w:br/>
        <w:t xml:space="preserve">            return True</w:t>
        <w:br/>
        <w:t xml:space="preserve">        visited.add(current)</w:t>
        <w:br/>
        <w:t xml:space="preserve">        for neighbor in get_neighbors(maze, current):</w:t>
        <w:br/>
        <w:t xml:space="preserve">            if neighbor not in visited:</w:t>
        <w:br/>
        <w:t xml:space="preserve">                stack.append(neighbor)</w:t>
        <w:br/>
        <w:t xml:space="preserve">    return True</w:t>
        <w:br/>
        <w:br/>
        <w:t>def get_neighbors(maze, pos):</w:t>
        <w:br/>
        <w:t xml:space="preserve">    neighbors = []</w:t>
        <w:br/>
        <w:t xml:space="preserve">    directions = [(0, 1), (1, 0), (0, -1), (-1, 0)]</w:t>
        <w:br/>
        <w:t xml:space="preserve">    for dx, dy in directions:</w:t>
        <w:br/>
        <w:t xml:space="preserve">        x, y = pos</w:t>
        <w:br/>
        <w:t xml:space="preserve">        nx, ny = x + dx, y + dy</w:t>
        <w:br/>
        <w:t xml:space="preserve">        if 0 &lt;= nx &lt; len(maze) and 0 &lt;= ny &lt; len(maze[0]) and maze[nx][ny] != 'W':</w:t>
        <w:br/>
        <w:t xml:space="preserve">            neighbors.append((nx, ny))</w:t>
        <w:br/>
        <w:t xml:space="preserve">    return neighbors</w:t>
        <w:br/>
      </w:r>
    </w:p>
    <w:p>
      <w:pPr>
        <w:pStyle w:val="Heading3"/>
      </w:pPr>
      <w:r>
        <w:t>One kind of right solution:</w:t>
      </w:r>
    </w:p>
    <w:p>
      <w:r>
        <w:br/>
        <w:t>def dfs(maze, start, end):</w:t>
        <w:br/>
        <w:t xml:space="preserve">    stack = [start]</w:t>
        <w:br/>
        <w:t xml:space="preserve">    visited = set()</w:t>
        <w:br/>
        <w:t xml:space="preserve">    while stack:</w:t>
        <w:br/>
        <w:t xml:space="preserve">        current = stack.pop()</w:t>
        <w:br/>
        <w:t xml:space="preserve">        if current == end:</w:t>
        <w:br/>
        <w:t xml:space="preserve">            return True</w:t>
        <w:br/>
        <w:t xml:space="preserve">        visited.add(current)</w:t>
        <w:br/>
        <w:t xml:space="preserve">        for neighbor in get_neighbors(maze, current):</w:t>
        <w:br/>
        <w:t xml:space="preserve">            if neighbor not in visited:</w:t>
        <w:br/>
        <w:t xml:space="preserve">                stack.append(neighbor)</w:t>
        <w:br/>
        <w:t xml:space="preserve">    return False</w:t>
        <w:br/>
        <w:br/>
        <w:t>def get_neighbors(maze, pos):</w:t>
        <w:br/>
        <w:t xml:space="preserve">    neighbors = []</w:t>
        <w:br/>
        <w:t xml:space="preserve">    directions = [(0, 1), (1, 0), (0, -1), (-1, 0)]</w:t>
        <w:br/>
        <w:t xml:space="preserve">    for dx, dy in directions:</w:t>
        <w:br/>
        <w:t xml:space="preserve">        x, y = pos</w:t>
        <w:br/>
        <w:t xml:space="preserve">        nx, ny = x + dx, y + dy</w:t>
        <w:br/>
        <w:t xml:space="preserve">        if 0 &lt;= nx &lt; len(maze) and 0 &lt;= ny &lt; len(maze[0]) and maze[nx][ny] != 'W':</w:t>
        <w:br/>
        <w:t xml:space="preserve">            neighbors.append((nx, ny))</w:t>
        <w:br/>
        <w:t xml:space="preserve">    return neighbors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