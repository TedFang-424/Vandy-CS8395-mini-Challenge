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Debugging Mastery Problems - Set 2</w:t>
      </w:r>
    </w:p>
    <w:p>
      <w:pPr>
        <w:pStyle w:val="Heading2"/>
      </w:pPr>
      <w:r>
        <w:t>1</w:t>
      </w:r>
    </w:p>
    <w:p>
      <w:pPr>
        <w:pStyle w:val="Heading3"/>
      </w:pPr>
      <w:r>
        <w:t>Problem description:</w:t>
      </w:r>
    </w:p>
    <w:p>
      <w:r>
        <w:t>Write a function that returns the smaller of two numbers.</w:t>
      </w:r>
    </w:p>
    <w:p>
      <w:pPr>
        <w:pStyle w:val="Heading3"/>
      </w:pPr>
      <w:r>
        <w:t>Buggy code:</w:t>
      </w:r>
    </w:p>
    <w:p>
      <w:r>
        <w:br/>
        <w:t>def smaller_number(a, b):</w:t>
        <w:br/>
        <w:t xml:space="preserve">    if a &lt; b:</w:t>
        <w:br/>
        <w:t xml:space="preserve">        return a</w:t>
        <w:br/>
        <w:t xml:space="preserve">    else</w:t>
        <w:br/>
        <w:t xml:space="preserve">        return b</w:t>
        <w:br/>
      </w:r>
    </w:p>
    <w:p>
      <w:pPr>
        <w:pStyle w:val="Heading3"/>
      </w:pPr>
      <w:r>
        <w:t>One kind of right solution:</w:t>
      </w:r>
    </w:p>
    <w:p>
      <w:r>
        <w:br/>
        <w:t>def smaller_number(a, b):</w:t>
        <w:br/>
        <w:t xml:space="preserve">    if a &lt; b:</w:t>
        <w:br/>
        <w:t xml:space="preserve">        return a</w:t>
        <w:br/>
        <w:t xml:space="preserve">    else:</w:t>
        <w:br/>
        <w:t xml:space="preserve">        return b</w:t>
        <w:br/>
      </w:r>
    </w:p>
    <w:p>
      <w:pPr>
        <w:pStyle w:val="Heading2"/>
      </w:pPr>
      <w:r>
        <w:t>2</w:t>
      </w:r>
    </w:p>
    <w:p>
      <w:pPr>
        <w:pStyle w:val="Heading3"/>
      </w:pPr>
      <w:r>
        <w:t>Problem description:</w:t>
      </w:r>
    </w:p>
    <w:p>
      <w:r>
        <w:t>Write a function that checks if a number is odd.</w:t>
      </w:r>
    </w:p>
    <w:p>
      <w:pPr>
        <w:pStyle w:val="Heading3"/>
      </w:pPr>
      <w:r>
        <w:t>Buggy code:</w:t>
      </w:r>
    </w:p>
    <w:p>
      <w:r>
        <w:br/>
        <w:t>def is_odd(n):</w:t>
        <w:br/>
        <w:t xml:space="preserve">    return n % 2 =! 0</w:t>
        <w:br/>
      </w:r>
    </w:p>
    <w:p>
      <w:pPr>
        <w:pStyle w:val="Heading3"/>
      </w:pPr>
      <w:r>
        <w:t>One kind of right solution:</w:t>
      </w:r>
    </w:p>
    <w:p>
      <w:r>
        <w:br/>
        <w:t>def is_odd(n):</w:t>
        <w:br/>
        <w:t xml:space="preserve">    return n % 2 != 0</w:t>
        <w:br/>
      </w:r>
    </w:p>
    <w:p>
      <w:pPr>
        <w:pStyle w:val="Heading2"/>
      </w:pPr>
      <w:r>
        <w:t>3</w:t>
      </w:r>
    </w:p>
    <w:p>
      <w:pPr>
        <w:pStyle w:val="Heading3"/>
      </w:pPr>
      <w:r>
        <w:t>Problem description:</w:t>
      </w:r>
    </w:p>
    <w:p>
      <w:r>
        <w:t>Write a function that returns the maximum element in a list.</w:t>
      </w:r>
    </w:p>
    <w:p>
      <w:pPr>
        <w:pStyle w:val="Heading3"/>
      </w:pPr>
      <w:r>
        <w:t>Buggy code:</w:t>
      </w:r>
    </w:p>
    <w:p>
      <w:r>
        <w:br/>
        <w:t>def max_element(lst):</w:t>
        <w:br/>
        <w:t xml:space="preserve">    return maximum(lst)</w:t>
        <w:br/>
      </w:r>
    </w:p>
    <w:p>
      <w:pPr>
        <w:pStyle w:val="Heading3"/>
      </w:pPr>
      <w:r>
        <w:t>One kind of right solution:</w:t>
      </w:r>
    </w:p>
    <w:p>
      <w:r>
        <w:br/>
        <w:t>def max_element(lst):</w:t>
        <w:br/>
        <w:t xml:space="preserve">    return max(lst)</w:t>
        <w:br/>
      </w:r>
    </w:p>
    <w:p>
      <w:pPr>
        <w:pStyle w:val="Heading2"/>
      </w:pPr>
      <w:r>
        <w:t>4</w:t>
      </w:r>
    </w:p>
    <w:p>
      <w:pPr>
        <w:pStyle w:val="Heading3"/>
      </w:pPr>
      <w:r>
        <w:t>Problem description:</w:t>
      </w:r>
    </w:p>
    <w:p>
      <w:r>
        <w:t>Write a function that checks if a list is sorted.</w:t>
      </w:r>
    </w:p>
    <w:p>
      <w:pPr>
        <w:pStyle w:val="Heading3"/>
      </w:pPr>
      <w:r>
        <w:t>Buggy code:</w:t>
      </w:r>
    </w:p>
    <w:p>
      <w:r>
        <w:br/>
        <w:t>def is_sorted(lst):</w:t>
        <w:br/>
        <w:t xml:space="preserve">    return lst = sorted(lst)</w:t>
        <w:br/>
      </w:r>
    </w:p>
    <w:p>
      <w:pPr>
        <w:pStyle w:val="Heading3"/>
      </w:pPr>
      <w:r>
        <w:t>One kind of right solution:</w:t>
      </w:r>
    </w:p>
    <w:p>
      <w:r>
        <w:br/>
        <w:t>def is_sorted(lst):</w:t>
        <w:br/>
        <w:t xml:space="preserve">    return lst == sorted(lst)</w:t>
        <w:br/>
      </w:r>
    </w:p>
    <w:p>
      <w:pPr>
        <w:pStyle w:val="Heading2"/>
      </w:pPr>
      <w:r>
        <w:t>5</w:t>
      </w:r>
    </w:p>
    <w:p>
      <w:pPr>
        <w:pStyle w:val="Heading3"/>
      </w:pPr>
      <w:r>
        <w:t>Problem description:</w:t>
      </w:r>
    </w:p>
    <w:p>
      <w:r>
        <w:t>Write a function that rotates a list to the left by k positions.</w:t>
      </w:r>
    </w:p>
    <w:p>
      <w:pPr>
        <w:pStyle w:val="Heading3"/>
      </w:pPr>
      <w:r>
        <w:t>Buggy code:</w:t>
      </w:r>
    </w:p>
    <w:p>
      <w:r>
        <w:br/>
        <w:t>def rotate_left(lst, k):</w:t>
        <w:br/>
        <w:t xml:space="preserve">    return lst[:k] + lst[k:]</w:t>
        <w:br/>
      </w:r>
    </w:p>
    <w:p>
      <w:pPr>
        <w:pStyle w:val="Heading3"/>
      </w:pPr>
      <w:r>
        <w:t>One kind of right solution:</w:t>
      </w:r>
    </w:p>
    <w:p>
      <w:r>
        <w:br/>
        <w:t>def rotate_left(lst, k):</w:t>
        <w:br/>
        <w:t xml:space="preserve">    return lst[k:] + lst[:k]</w:t>
        <w:br/>
      </w:r>
    </w:p>
    <w:p>
      <w:pPr>
        <w:pStyle w:val="Heading2"/>
      </w:pPr>
      <w:r>
        <w:t>6</w:t>
      </w:r>
    </w:p>
    <w:p>
      <w:pPr>
        <w:pStyle w:val="Heading3"/>
      </w:pPr>
      <w:r>
        <w:t>Problem description:</w:t>
      </w:r>
    </w:p>
    <w:p>
      <w:r>
        <w:t>Write a function that finds the most frequent element in a list.</w:t>
      </w:r>
    </w:p>
    <w:p>
      <w:pPr>
        <w:pStyle w:val="Heading3"/>
      </w:pPr>
      <w:r>
        <w:t>Buggy code:</w:t>
      </w:r>
    </w:p>
    <w:p>
      <w:r>
        <w:br/>
        <w:t>def most_frequent(lst):</w:t>
        <w:br/>
        <w:t xml:space="preserve">    return max(lst, key = lst.count())</w:t>
        <w:br/>
      </w:r>
    </w:p>
    <w:p>
      <w:pPr>
        <w:pStyle w:val="Heading3"/>
      </w:pPr>
      <w:r>
        <w:t>One kind of right solution:</w:t>
      </w:r>
    </w:p>
    <w:p>
      <w:r>
        <w:br/>
        <w:t>def most_frequent(lst):</w:t>
        <w:br/>
        <w:t xml:space="preserve">    return max(set(lst), key = lst.count)</w:t>
        <w:br/>
      </w:r>
    </w:p>
    <w:p>
      <w:pPr>
        <w:pStyle w:val="Heading2"/>
      </w:pPr>
      <w:r>
        <w:t>7</w:t>
      </w:r>
    </w:p>
    <w:p>
      <w:pPr>
        <w:pStyle w:val="Heading3"/>
      </w:pPr>
      <w:r>
        <w:t>Problem description:</w:t>
      </w:r>
    </w:p>
    <w:p>
      <w:r>
        <w:t>Implement a basic Queue class with enqueue and dequeue methods.</w:t>
      </w:r>
    </w:p>
    <w:p>
      <w:pPr>
        <w:pStyle w:val="Heading3"/>
      </w:pPr>
      <w:r>
        <w:t>Buggy code:</w:t>
      </w:r>
    </w:p>
    <w:p>
      <w:r>
        <w:br/>
        <w:t>class Queue:</w:t>
        <w:br/>
        <w:t xml:space="preserve">    def __init__(self):</w:t>
        <w:br/>
        <w:t xml:space="preserve">        self.items = []</w:t>
        <w:br/>
        <w:br/>
        <w:t xml:space="preserve">    def enqueue(self, item):</w:t>
        <w:br/>
        <w:t xml:space="preserve">        self.items.append(item)</w:t>
        <w:br/>
        <w:br/>
        <w:t xml:space="preserve">    def dequeue(self):</w:t>
        <w:br/>
        <w:t xml:space="preserve">        return self.items.pop()</w:t>
        <w:br/>
      </w:r>
    </w:p>
    <w:p>
      <w:pPr>
        <w:pStyle w:val="Heading3"/>
      </w:pPr>
      <w:r>
        <w:t>One kind of right solution:</w:t>
      </w:r>
    </w:p>
    <w:p>
      <w:r>
        <w:br/>
        <w:t>class Queue:</w:t>
        <w:br/>
        <w:t xml:space="preserve">    def __init__(self):</w:t>
        <w:br/>
        <w:t xml:space="preserve">        self.items = []</w:t>
        <w:br/>
        <w:br/>
        <w:t xml:space="preserve">    def enqueue(self, item):</w:t>
        <w:br/>
        <w:t xml:space="preserve">        self.items.append(item)</w:t>
        <w:br/>
        <w:br/>
        <w:t xml:space="preserve">    def dequeue(self):</w:t>
        <w:br/>
        <w:t xml:space="preserve">        return self.items.pop(0)</w:t>
        <w:br/>
      </w:r>
    </w:p>
    <w:p>
      <w:pPr>
        <w:pStyle w:val="Heading2"/>
      </w:pPr>
      <w:r>
        <w:t>8</w:t>
      </w:r>
    </w:p>
    <w:p>
      <w:pPr>
        <w:pStyle w:val="Heading3"/>
      </w:pPr>
      <w:r>
        <w:t>Problem description:</w:t>
      </w:r>
    </w:p>
    <w:p>
      <w:r>
        <w:t>Write a function that checks if a given string is a palindrome.</w:t>
      </w:r>
    </w:p>
    <w:p>
      <w:pPr>
        <w:pStyle w:val="Heading3"/>
      </w:pPr>
      <w:r>
        <w:t>Buggy code:</w:t>
      </w:r>
    </w:p>
    <w:p>
      <w:r>
        <w:br/>
        <w:t>def is_palindrome(s):</w:t>
        <w:br/>
        <w:t xml:space="preserve">    s = s.replace(" ", "")</w:t>
        <w:br/>
        <w:t xml:space="preserve">    return s == s[::-1]</w:t>
        <w:br/>
      </w:r>
    </w:p>
    <w:p>
      <w:pPr>
        <w:pStyle w:val="Heading3"/>
      </w:pPr>
      <w:r>
        <w:t>One kind of right solution:</w:t>
      </w:r>
    </w:p>
    <w:p>
      <w:r>
        <w:br/>
        <w:t>def is_palindrome(s):</w:t>
        <w:br/>
        <w:t xml:space="preserve">    s = s.replace(" ", "").lower()</w:t>
        <w:br/>
        <w:t xml:space="preserve">    return s == s[::-1]</w:t>
        <w:br/>
      </w:r>
    </w:p>
    <w:p>
      <w:pPr>
        <w:pStyle w:val="Heading2"/>
      </w:pPr>
      <w:r>
        <w:t>9</w:t>
      </w:r>
    </w:p>
    <w:p>
      <w:pPr>
        <w:pStyle w:val="Heading3"/>
      </w:pPr>
      <w:r>
        <w:t>Problem description:</w:t>
      </w:r>
    </w:p>
    <w:p>
      <w:r>
        <w:t>Implement a Trie data structure with methods to insert and search words.</w:t>
      </w:r>
    </w:p>
    <w:p>
      <w:pPr>
        <w:pStyle w:val="Heading3"/>
      </w:pPr>
      <w:r>
        <w:t>Buggy code:</w:t>
      </w:r>
    </w:p>
    <w:p>
      <w:r>
        <w:br/>
        <w:t>class TrieNode:</w:t>
        <w:br/>
        <w:t xml:space="preserve">    def __init__(self):</w:t>
        <w:br/>
        <w:t xml:space="preserve">        self.children = {}</w:t>
        <w:br/>
        <w:t xml:space="preserve">        self.is_end_of_word = False</w:t>
        <w:br/>
        <w:br/>
        <w:t>class Trie:</w:t>
        <w:br/>
        <w:t xml:space="preserve">    def __init__(self):</w:t>
        <w:br/>
        <w:t xml:space="preserve">        self.root = TrieNode()</w:t>
        <w:br/>
        <w:br/>
        <w:t xml:space="preserve">    def insert(self, word):</w:t>
        <w:br/>
        <w:t xml:space="preserve">        node = self.root</w:t>
        <w:br/>
        <w:t xml:space="preserve">        for char in word:</w:t>
        <w:br/>
        <w:t xml:space="preserve">            if char not in node.children:</w:t>
        <w:br/>
        <w:t xml:space="preserve">                node.children[char] = TrieNode()</w:t>
        <w:br/>
        <w:t xml:space="preserve">            node = node.children[char]</w:t>
        <w:br/>
        <w:br/>
        <w:t xml:space="preserve">    def search(self, word):</w:t>
        <w:br/>
        <w:t xml:space="preserve">        node = self.root</w:t>
        <w:br/>
        <w:t xml:space="preserve">        for char in word:</w:t>
        <w:br/>
        <w:t xml:space="preserve">            if char not in node.children:</w:t>
        <w:br/>
        <w:t xml:space="preserve">                return False</w:t>
        <w:br/>
        <w:t xml:space="preserve">            node = node.children[char]</w:t>
        <w:br/>
        <w:t xml:space="preserve">        return node.is_end_of_word</w:t>
        <w:br/>
      </w:r>
    </w:p>
    <w:p>
      <w:pPr>
        <w:pStyle w:val="Heading3"/>
      </w:pPr>
      <w:r>
        <w:t>One kind of right solution:</w:t>
      </w:r>
    </w:p>
    <w:p>
      <w:r>
        <w:br/>
        <w:t>class TrieNode:</w:t>
        <w:br/>
        <w:t xml:space="preserve">    def __init__(self):</w:t>
        <w:br/>
        <w:t xml:space="preserve">        self.children = {}</w:t>
        <w:br/>
        <w:t xml:space="preserve">        self.is_end_of_word = False</w:t>
        <w:br/>
        <w:br/>
        <w:t>class Trie:</w:t>
        <w:br/>
        <w:t xml:space="preserve">    def __init__(self):</w:t>
        <w:br/>
        <w:t xml:space="preserve">        self.root = TrieNode()</w:t>
        <w:br/>
        <w:br/>
        <w:t xml:space="preserve">    def insert(self, word):</w:t>
        <w:br/>
        <w:t xml:space="preserve">        node = self.root</w:t>
        <w:br/>
        <w:t xml:space="preserve">        for char in word:</w:t>
        <w:br/>
        <w:t xml:space="preserve">            if char not in node.children:</w:t>
        <w:br/>
        <w:t xml:space="preserve">                node.children[char] = TrieNode()</w:t>
        <w:br/>
        <w:t xml:space="preserve">            node = node.children[char]</w:t>
        <w:br/>
        <w:t xml:space="preserve">        node.is_end_of_word = True</w:t>
        <w:br/>
        <w:br/>
        <w:t xml:space="preserve">    def search(self, word):</w:t>
        <w:br/>
        <w:t xml:space="preserve">        node = self.root</w:t>
        <w:br/>
        <w:t xml:space="preserve">        for char in word:</w:t>
        <w:br/>
        <w:t xml:space="preserve">            if char not in node.children:</w:t>
        <w:br/>
        <w:t xml:space="preserve">                return False</w:t>
        <w:br/>
        <w:t xml:space="preserve">            node = node.children[char]</w:t>
        <w:br/>
        <w:t xml:space="preserve">        return node.is_end_of_word</w:t>
        <w:br/>
      </w:r>
    </w:p>
    <w:p>
      <w:pPr>
        <w:pStyle w:val="Heading2"/>
      </w:pPr>
      <w:r>
        <w:t>10</w:t>
      </w:r>
    </w:p>
    <w:p>
      <w:pPr>
        <w:pStyle w:val="Heading3"/>
      </w:pPr>
      <w:r>
        <w:t>Problem description:</w:t>
      </w:r>
    </w:p>
    <w:p>
      <w:r>
        <w:t>Write a function that finds the longest common prefix of an array of strings.</w:t>
      </w:r>
    </w:p>
    <w:p>
      <w:pPr>
        <w:pStyle w:val="Heading3"/>
      </w:pPr>
      <w:r>
        <w:t>Buggy code:</w:t>
      </w:r>
    </w:p>
    <w:p>
      <w:r>
        <w:br/>
        <w:t>def longest_common_prefix(strs):</w:t>
        <w:br/>
        <w:t xml:space="preserve">    if not strs:</w:t>
        <w:br/>
        <w:t xml:space="preserve">        return ""</w:t>
        <w:br/>
        <w:t xml:space="preserve">    prefix = strs[0]</w:t>
        <w:br/>
        <w:t xml:space="preserve">    for s in strs[1:]:</w:t>
        <w:br/>
        <w:t xml:space="preserve">        while s.find(prefix) = 0:</w:t>
        <w:br/>
        <w:t xml:space="preserve">            prefix = prefix[:-1]</w:t>
        <w:br/>
        <w:t xml:space="preserve">            if not prefix:</w:t>
        <w:br/>
        <w:t xml:space="preserve">                return ""</w:t>
        <w:br/>
        <w:t xml:space="preserve">    return prefix</w:t>
        <w:br/>
      </w:r>
    </w:p>
    <w:p>
      <w:pPr>
        <w:pStyle w:val="Heading3"/>
      </w:pPr>
      <w:r>
        <w:t>One kind of right solution:</w:t>
      </w:r>
    </w:p>
    <w:p>
      <w:r>
        <w:br/>
        <w:t>def longest_common_prefix(strs):</w:t>
        <w:br/>
        <w:t xml:space="preserve">    if not strs:</w:t>
        <w:br/>
        <w:t xml:space="preserve">        return ""</w:t>
        <w:br/>
        <w:t xml:space="preserve">    prefix = strs[0]</w:t>
        <w:br/>
        <w:t xml:space="preserve">    for s in strs[1:]:</w:t>
        <w:br/>
        <w:t xml:space="preserve">        while s.find(prefix) != 0:</w:t>
        <w:br/>
        <w:t xml:space="preserve">            prefix = prefix[:-1]</w:t>
        <w:br/>
        <w:t xml:space="preserve">            if not prefix:</w:t>
        <w:br/>
        <w:t xml:space="preserve">                return ""</w:t>
        <w:br/>
        <w:t xml:space="preserve">    return prefix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